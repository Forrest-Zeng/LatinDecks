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love, like; fall in love with; be fond of; have a tendency to;:am   am re  amavi  amatus v ( 1st )</w:t>
        <w:br/>
        <w:t>fixed, settled, firm; certain; trusty/reliable; sure; resolved, determined;:certus  certa - um  certior - or - us  certissimus -   - um adj</w:t>
        <w:br/>
        <w:t>wood, forest (sylvan);:silva  silvae n ( 1st ) 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